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9ECC5" w14:textId="77777777" w:rsidR="00E54143" w:rsidRDefault="00000000">
      <w:pPr>
        <w:pStyle w:val="Heading1"/>
      </w:pPr>
      <w:r>
        <w:t>Professional Email Examples</w:t>
      </w:r>
    </w:p>
    <w:p w14:paraId="49CD1EDA" w14:textId="77777777" w:rsidR="00E54143" w:rsidRDefault="00000000">
      <w:pPr>
        <w:pStyle w:val="Heading2"/>
      </w:pPr>
      <w:r>
        <w:t>Thank You Email</w:t>
      </w:r>
    </w:p>
    <w:p w14:paraId="5D257081" w14:textId="492F6F6E" w:rsidR="00E54143" w:rsidRDefault="00000000">
      <w:r>
        <w:br/>
        <w:t>Subject: Thank You for Your Support</w:t>
      </w:r>
      <w:r>
        <w:br/>
      </w:r>
      <w:r>
        <w:br/>
        <w:t xml:space="preserve">Dear </w:t>
      </w:r>
      <w:r w:rsidR="00876104">
        <w:t>ABC</w:t>
      </w:r>
      <w:r>
        <w:t>,</w:t>
      </w:r>
      <w:r>
        <w:br/>
      </w:r>
      <w:r>
        <w:br/>
        <w:t>I hope this message finds you well. I am writing to express my heartfelt thanks for your guidance during the recent project. Your support was invaluable and contributed significantly to our success.</w:t>
      </w:r>
      <w:r>
        <w:br/>
      </w:r>
      <w:r>
        <w:br/>
        <w:t>Please let me know if I can assist you in any way in the future. Once again, thank you for your time and effort.</w:t>
      </w:r>
      <w:r>
        <w:br/>
      </w:r>
      <w:r>
        <w:br/>
        <w:t>Best regards,</w:t>
      </w:r>
      <w:r>
        <w:br/>
      </w:r>
      <w:r w:rsidR="00876104">
        <w:t>Dipak</w:t>
      </w:r>
      <w:r>
        <w:br/>
      </w:r>
    </w:p>
    <w:p w14:paraId="0059E081" w14:textId="77777777" w:rsidR="00E54143" w:rsidRDefault="00000000">
      <w:pPr>
        <w:pStyle w:val="Heading2"/>
      </w:pPr>
      <w:r>
        <w:t>Letter of Apology</w:t>
      </w:r>
    </w:p>
    <w:p w14:paraId="13066DF6" w14:textId="46313704" w:rsidR="00E54143" w:rsidRDefault="00000000">
      <w:r>
        <w:br/>
        <w:t>Subject: My Sincere Apologies</w:t>
      </w:r>
      <w:r>
        <w:br/>
      </w:r>
      <w:r>
        <w:br/>
        <w:t xml:space="preserve">Dear </w:t>
      </w:r>
      <w:r w:rsidR="00BF2A4E">
        <w:t>ABC</w:t>
      </w:r>
      <w:r>
        <w:t>,</w:t>
      </w:r>
      <w:r>
        <w:br/>
      </w:r>
      <w:r>
        <w:br/>
        <w:t>I am writing to sincerely apologize for missing the deadline for submitting the report. I understand the inconvenience this has caused, and I take full responsibility for the oversight.</w:t>
      </w:r>
      <w:r>
        <w:br/>
      </w:r>
      <w:r>
        <w:br/>
        <w:t>To prevent this from happening again, I have specific steps taken to address the issue. I deeply value your understanding and am committed to ensuring better performance in the future.</w:t>
      </w:r>
      <w:r>
        <w:br/>
      </w:r>
      <w:r>
        <w:br/>
        <w:t>Thank you for your patience and consideration.</w:t>
      </w:r>
      <w:r>
        <w:br/>
      </w:r>
      <w:r>
        <w:br/>
        <w:t>Sincerely,</w:t>
      </w:r>
      <w:r>
        <w:br/>
      </w:r>
      <w:r w:rsidR="00BF2A4E">
        <w:t>Dipak</w:t>
      </w:r>
      <w:r>
        <w:br/>
      </w:r>
    </w:p>
    <w:p w14:paraId="78B53994" w14:textId="77777777" w:rsidR="00E54143" w:rsidRDefault="00000000">
      <w:pPr>
        <w:pStyle w:val="Heading2"/>
      </w:pPr>
      <w:r>
        <w:t>Reminder Email</w:t>
      </w:r>
    </w:p>
    <w:p w14:paraId="5B6EC859" w14:textId="2F05C557" w:rsidR="00E54143" w:rsidRDefault="00000000">
      <w:r>
        <w:br/>
        <w:t xml:space="preserve">Subject: </w:t>
      </w:r>
      <w:r w:rsidR="00BF2A4E">
        <w:t xml:space="preserve">Deadline reminder </w:t>
      </w:r>
      <w:r>
        <w:br/>
      </w:r>
      <w:r>
        <w:lastRenderedPageBreak/>
        <w:br/>
        <w:t xml:space="preserve">Dear </w:t>
      </w:r>
      <w:r w:rsidR="00BF2A4E">
        <w:t>ABC</w:t>
      </w:r>
      <w:r>
        <w:t>,</w:t>
      </w:r>
      <w:r>
        <w:br/>
      </w:r>
      <w:r>
        <w:br/>
        <w:t xml:space="preserve">I hope this email finds you well. I wanted to kindly remind you about [specific task, e.g., the upcoming submission deadline for the monthly report due on </w:t>
      </w:r>
      <w:r w:rsidR="00BF2A4E">
        <w:t>12/01/2025</w:t>
      </w:r>
      <w:r>
        <w:t>.</w:t>
      </w:r>
      <w:r>
        <w:br/>
      </w:r>
      <w:r>
        <w:br/>
        <w:t>If there are any challenges or updates related to this, please let me know. I am happy to assist if needed.</w:t>
      </w:r>
      <w:r>
        <w:br/>
      </w:r>
      <w:r>
        <w:br/>
        <w:t>Looking forward to your response.</w:t>
      </w:r>
      <w:r>
        <w:br/>
      </w:r>
      <w:r>
        <w:br/>
        <w:t>Best regards,</w:t>
      </w:r>
      <w:r>
        <w:br/>
      </w:r>
      <w:r w:rsidR="00BF2A4E">
        <w:t>Dipak</w:t>
      </w:r>
      <w:r>
        <w:br/>
      </w:r>
    </w:p>
    <w:p w14:paraId="4408EBCD" w14:textId="77777777" w:rsidR="00E54143" w:rsidRDefault="00000000">
      <w:pPr>
        <w:pStyle w:val="Heading2"/>
      </w:pPr>
      <w:r>
        <w:t>Email of Inquiry for Requesting Information</w:t>
      </w:r>
    </w:p>
    <w:p w14:paraId="254AFFC6" w14:textId="58AC68B4" w:rsidR="00E54143" w:rsidRDefault="00000000">
      <w:r>
        <w:br/>
        <w:t xml:space="preserve">Subject: Request for Information on </w:t>
      </w:r>
      <w:r w:rsidR="00BF2A4E">
        <w:t>pricing</w:t>
      </w:r>
      <w:r>
        <w:br/>
      </w:r>
      <w:r>
        <w:br/>
        <w:t>Dear [Recipient's Name],</w:t>
      </w:r>
      <w:r>
        <w:br/>
      </w:r>
      <w:r>
        <w:br/>
        <w:t xml:space="preserve">I hope you are doing well. I am reaching out to request more information regarding your services in data </w:t>
      </w:r>
      <w:proofErr w:type="gramStart"/>
      <w:r>
        <w:t>analysis .</w:t>
      </w:r>
      <w:proofErr w:type="gramEnd"/>
      <w:r>
        <w:t xml:space="preserve"> I would appreciate it if you could share details about pricing</w:t>
      </w:r>
      <w:r w:rsidR="00BF2A4E">
        <w:t xml:space="preserve"> and</w:t>
      </w:r>
      <w:r>
        <w:t xml:space="preserve"> timelines.</w:t>
      </w:r>
      <w:r>
        <w:br/>
      </w:r>
      <w:r>
        <w:br/>
        <w:t>Please let me know if you need any additional details from my side. Thank you for your time, and I look forward to your response.</w:t>
      </w:r>
      <w:r>
        <w:br/>
      </w:r>
      <w:r>
        <w:br/>
        <w:t>Best regards,</w:t>
      </w:r>
      <w:r>
        <w:br/>
      </w:r>
      <w:r w:rsidR="00BF2A4E">
        <w:t>Dipak</w:t>
      </w:r>
      <w:r>
        <w:br/>
      </w:r>
    </w:p>
    <w:p w14:paraId="494322C6" w14:textId="77777777" w:rsidR="00E54143" w:rsidRDefault="00000000">
      <w:pPr>
        <w:pStyle w:val="Heading2"/>
      </w:pPr>
      <w:r>
        <w:t>Resignation Email</w:t>
      </w:r>
    </w:p>
    <w:p w14:paraId="467D8BB3" w14:textId="191A17C8" w:rsidR="005F20F4" w:rsidRDefault="00000000">
      <w:r>
        <w:br/>
        <w:t>Subject: Resignation Letter</w:t>
      </w:r>
      <w:r>
        <w:br/>
      </w:r>
      <w:r>
        <w:br/>
        <w:t xml:space="preserve">Dear </w:t>
      </w:r>
      <w:r w:rsidR="00BF2A4E">
        <w:t>ABC</w:t>
      </w:r>
      <w:r>
        <w:t>,</w:t>
      </w:r>
      <w:r>
        <w:br/>
      </w:r>
      <w:r>
        <w:br/>
        <w:t xml:space="preserve">I am writing to formally resign from my position as </w:t>
      </w:r>
      <w:r w:rsidR="00BF2A4E">
        <w:t>data analyst</w:t>
      </w:r>
      <w:r>
        <w:t xml:space="preserve"> at </w:t>
      </w:r>
      <w:r w:rsidR="00BF2A4E">
        <w:t xml:space="preserve">Adani </w:t>
      </w:r>
      <w:proofErr w:type="gramStart"/>
      <w:r w:rsidR="00BF2A4E">
        <w:t>electric</w:t>
      </w:r>
      <w:proofErr w:type="gramEnd"/>
      <w:r>
        <w:t>, effective typically two weeks from the date.</w:t>
      </w:r>
      <w:r>
        <w:br/>
      </w:r>
      <w:r>
        <w:br/>
        <w:t xml:space="preserve">Working at </w:t>
      </w:r>
      <w:r w:rsidR="005F20F4">
        <w:t>Adani electric</w:t>
      </w:r>
      <w:r w:rsidR="005F20F4">
        <w:t xml:space="preserve"> </w:t>
      </w:r>
      <w:r>
        <w:t>has been a privilege, and I am grateful for the opportunities I have had to grow professionally.</w:t>
      </w:r>
      <w:r>
        <w:br/>
      </w:r>
      <w:r>
        <w:br/>
      </w:r>
      <w:r>
        <w:lastRenderedPageBreak/>
        <w:t>Please let me know how I can assist in ensuring a smooth transition. I wish the team continued success in the future.</w:t>
      </w:r>
      <w:r>
        <w:br/>
      </w:r>
      <w:r>
        <w:br/>
        <w:t>Thank you for everything.</w:t>
      </w:r>
      <w:r>
        <w:br/>
      </w:r>
      <w:r>
        <w:br/>
        <w:t>Sincerely,</w:t>
      </w:r>
      <w:r>
        <w:br/>
      </w:r>
      <w:r w:rsidR="005F20F4">
        <w:t>Dipak</w:t>
      </w:r>
    </w:p>
    <w:sectPr w:rsidR="005F20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434006">
    <w:abstractNumId w:val="8"/>
  </w:num>
  <w:num w:numId="2" w16cid:durableId="1110081059">
    <w:abstractNumId w:val="6"/>
  </w:num>
  <w:num w:numId="3" w16cid:durableId="759566719">
    <w:abstractNumId w:val="5"/>
  </w:num>
  <w:num w:numId="4" w16cid:durableId="1351294122">
    <w:abstractNumId w:val="4"/>
  </w:num>
  <w:num w:numId="5" w16cid:durableId="1987972114">
    <w:abstractNumId w:val="7"/>
  </w:num>
  <w:num w:numId="6" w16cid:durableId="924338358">
    <w:abstractNumId w:val="3"/>
  </w:num>
  <w:num w:numId="7" w16cid:durableId="1451584182">
    <w:abstractNumId w:val="2"/>
  </w:num>
  <w:num w:numId="8" w16cid:durableId="492529273">
    <w:abstractNumId w:val="1"/>
  </w:num>
  <w:num w:numId="9" w16cid:durableId="71034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20F4"/>
    <w:rsid w:val="0069331B"/>
    <w:rsid w:val="00876104"/>
    <w:rsid w:val="00AA1D8D"/>
    <w:rsid w:val="00B47730"/>
    <w:rsid w:val="00BF2A4E"/>
    <w:rsid w:val="00CB0664"/>
    <w:rsid w:val="00E541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C8D02"/>
  <w14:defaultImageDpi w14:val="300"/>
  <w15:docId w15:val="{0F437D8B-7837-4FE7-8DE9-352E4321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Dipak Desai</cp:lastModifiedBy>
  <cp:revision>2</cp:revision>
  <dcterms:created xsi:type="dcterms:W3CDTF">2013-12-23T23:15:00Z</dcterms:created>
  <dcterms:modified xsi:type="dcterms:W3CDTF">2025-01-08T08:06:00Z</dcterms:modified>
  <cp:category/>
</cp:coreProperties>
</file>